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SocialLink Documentation</w:t>
      </w:r>
    </w:p>
    <w:p>
      <w:pPr>
        <w:pStyle w:val="Heading1"/>
      </w:pPr>
      <w:r>
        <w:t>Overview</w:t>
      </w:r>
    </w:p>
    <w:p>
      <w:r>
        <w:t>SocialLink is a platform that allows users to create a single link that directs to a personalized landing page containing links to their various social media profiles, websites, or other online content. This is especially useful on platforms like Instagram or Twitter, where you can only have one bio link.</w:t>
      </w:r>
    </w:p>
    <w:p>
      <w:pPr>
        <w:pStyle w:val="Heading1"/>
      </w:pPr>
      <w:r>
        <w:t>Table of Contents</w:t>
      </w:r>
    </w:p>
    <w:p>
      <w:r>
        <w:t>1. Features</w:t>
        <w:br/>
        <w:t>2. Architecture</w:t>
        <w:br/>
        <w:t>3. User Flow</w:t>
        <w:br/>
        <w:t>4. API Endpoints</w:t>
        <w:br/>
        <w:t>5. Database Schema</w:t>
        <w:br/>
        <w:t>6. Frontend Structure</w:t>
        <w:br/>
        <w:t>7. Backend Structure</w:t>
        <w:br/>
        <w:t>8. Security Considerations</w:t>
        <w:br/>
        <w:t>9. Deployment Strategy</w:t>
        <w:br/>
        <w:t>10. Scalability and Performance</w:t>
      </w:r>
    </w:p>
    <w:p>
      <w:pPr>
        <w:pStyle w:val="Heading1"/>
      </w:pPr>
      <w:r>
        <w:t>Features</w:t>
      </w:r>
    </w:p>
    <w:p>
      <w:pPr>
        <w:pStyle w:val="Heading2"/>
      </w:pPr>
      <w:r>
        <w:t>User Authentication and Profile Management</w:t>
      </w:r>
    </w:p>
    <w:p>
      <w:r>
        <w:t>Sign up, login, logout, and password reset.</w:t>
        <w:br/>
        <w:t>Profile creation and management (name, bio, profile picture).</w:t>
      </w:r>
    </w:p>
    <w:p>
      <w:pPr>
        <w:pStyle w:val="Heading2"/>
      </w:pPr>
      <w:r>
        <w:t>Link Management</w:t>
      </w:r>
    </w:p>
    <w:p>
      <w:r>
        <w:t>Add, edit, and delete links.</w:t>
        <w:br/>
        <w:t>Select from a list of popular social media platforms and websites.</w:t>
        <w:br/>
        <w:t>Customizable titles, URLs, and descriptions.</w:t>
        <w:br/>
        <w:t>Reorder links through a drag-and-drop interface (optional).</w:t>
      </w:r>
    </w:p>
    <w:p>
      <w:pPr>
        <w:pStyle w:val="Heading2"/>
      </w:pPr>
      <w:r>
        <w:t>Profile Sharing</w:t>
      </w:r>
    </w:p>
    <w:p>
      <w:r>
        <w:t>Unique URL for each user (e.g., sociallink.com/username).</w:t>
        <w:br/>
        <w:t>Public profiles viewable by anyone with the URL.</w:t>
        <w:br/>
        <w:t>Generate a short link for easy sharing.</w:t>
      </w:r>
    </w:p>
    <w:p>
      <w:pPr>
        <w:pStyle w:val="Heading2"/>
      </w:pPr>
      <w:r>
        <w:t>Customizable Themes (Optional)</w:t>
      </w:r>
    </w:p>
    <w:p>
      <w:r>
        <w:t>Users can choose from various themes or customize the appearance of their profile page.</w:t>
      </w:r>
    </w:p>
    <w:p>
      <w:pPr>
        <w:pStyle w:val="Heading1"/>
      </w:pPr>
      <w:r>
        <w:t>Architecture</w:t>
      </w:r>
    </w:p>
    <w:p>
      <w:pPr>
        <w:pStyle w:val="Heading2"/>
      </w:pPr>
      <w:r>
        <w:t>High-Level Architecture</w:t>
      </w:r>
    </w:p>
    <w:p>
      <w:r>
        <w:t>Frontend: React.js</w:t>
        <w:br/>
        <w:t>State Management: Context API or Redux</w:t>
        <w:br/>
        <w:t>UI Framework: Material-UI or Bootstrap</w:t>
        <w:br/>
        <w:t>Backend: Node.js with Express.js</w:t>
        <w:br/>
        <w:t>Database: MongoDB</w:t>
        <w:br/>
        <w:t>Authentication: JWT (JSON Web Tokens)</w:t>
      </w:r>
    </w:p>
    <w:p>
      <w:pPr>
        <w:pStyle w:val="Heading1"/>
      </w:pPr>
      <w:r>
        <w:t>User Flow</w:t>
      </w:r>
    </w:p>
    <w:p>
      <w:pPr>
        <w:pStyle w:val="Heading2"/>
      </w:pPr>
      <w:r>
        <w:t>1. Sign Up/Log In</w:t>
      </w:r>
    </w:p>
    <w:p>
      <w:r>
        <w:t>User visits the website and signs up or logs in.</w:t>
        <w:br/>
        <w:t>Upon successful authentication, the user is redirected to their dashboard.</w:t>
      </w:r>
    </w:p>
    <w:p>
      <w:pPr>
        <w:pStyle w:val="Heading2"/>
      </w:pPr>
      <w:r>
        <w:t>2. Dashboard (Profile Management)</w:t>
      </w:r>
    </w:p>
    <w:p>
      <w:r>
        <w:t>User can edit their profile (name, bio, profile picture).</w:t>
        <w:br/>
        <w:t>Profile information is displayed on the public profile page.</w:t>
      </w:r>
    </w:p>
    <w:p>
      <w:pPr>
        <w:pStyle w:val="Heading2"/>
      </w:pPr>
      <w:r>
        <w:t>3. Link Management</w:t>
      </w:r>
    </w:p>
    <w:p>
      <w:r>
        <w:t>User clicks on an "Add Link" button to create a new link.</w:t>
        <w:br/>
        <w:t>User selects from a list of predefined social media platforms and websites, or adds a custom URL.</w:t>
        <w:br/>
        <w:t>User inputs the title and URL (and optional description) for the link.</w:t>
        <w:br/>
        <w:t>User can edit or delete existing links.</w:t>
        <w:br/>
        <w:t>User can reorder links through a drag-and-drop interface (optional).</w:t>
      </w:r>
    </w:p>
    <w:p>
      <w:pPr>
        <w:pStyle w:val="Heading2"/>
      </w:pPr>
      <w:r>
        <w:t>4. Profile Sharing</w:t>
      </w:r>
    </w:p>
    <w:p>
      <w:r>
        <w:t>User shares their unique URL (e.g., sociallink.com/username).</w:t>
        <w:br/>
        <w:t>Visitors can view the user’s landing page with all their links.</w:t>
      </w:r>
    </w:p>
    <w:p>
      <w:pPr>
        <w:pStyle w:val="Heading1"/>
      </w:pPr>
      <w:r>
        <w:t>API Endpoints</w:t>
      </w:r>
    </w:p>
    <w:p>
      <w:pPr>
        <w:pStyle w:val="Heading2"/>
      </w:pPr>
      <w:r>
        <w:t>User Authentication</w:t>
      </w:r>
    </w:p>
    <w:p>
      <w:r>
        <w:t>POST /api/users/register - Register a new user</w:t>
        <w:br/>
        <w:t>POST /api/users/login - Authenticate a user and return a token</w:t>
        <w:br/>
        <w:t>POST /api/users/reset-password - Send password reset email</w:t>
        <w:br/>
        <w:t>POST /api/users/reset-password/:token - Reset password</w:t>
      </w:r>
    </w:p>
    <w:p>
      <w:pPr>
        <w:pStyle w:val="Heading2"/>
      </w:pPr>
      <w:r>
        <w:t>Profile Management</w:t>
      </w:r>
    </w:p>
    <w:p>
      <w:r>
        <w:t>GET /api/users/profile - Get logged-in user’s profile</w:t>
        <w:br/>
        <w:t>PUT /api/users/profile - Update logged-in user’s profile</w:t>
      </w:r>
    </w:p>
    <w:p>
      <w:pPr>
        <w:pStyle w:val="Heading2"/>
      </w:pPr>
      <w:r>
        <w:t>Link Management</w:t>
      </w:r>
    </w:p>
    <w:p>
      <w:r>
        <w:t>GET /api/links - Get all links for the logged-in user</w:t>
        <w:br/>
        <w:t>POST /api/links - Add a new link</w:t>
        <w:br/>
        <w:t>PUT /api/links/:id - Update a link</w:t>
        <w:br/>
        <w:t>DELETE /api/links/:id - Delete a link</w:t>
      </w:r>
    </w:p>
    <w:p>
      <w:pPr>
        <w:pStyle w:val="Heading2"/>
      </w:pPr>
      <w:r>
        <w:t>Profile Sharing</w:t>
      </w:r>
    </w:p>
    <w:p>
      <w:r>
        <w:t>GET /api/profile/:username - Get public profile by username</w:t>
      </w:r>
    </w:p>
    <w:p>
      <w:pPr>
        <w:pStyle w:val="Heading1"/>
      </w:pPr>
      <w:r>
        <w:t>Database Schema</w:t>
      </w:r>
    </w:p>
    <w:p>
      <w:pPr>
        <w:pStyle w:val="Heading2"/>
      </w:pPr>
      <w:r>
        <w:t>User Schema</w:t>
      </w:r>
    </w:p>
    <w:p>
      <w:r>
        <w:t>Fields:</w:t>
        <w:br/>
        <w:t>Name: String</w:t>
        <w:br/>
        <w:t>Email: String (unique)</w:t>
        <w:br/>
        <w:t>Password: String (hashed)</w:t>
        <w:br/>
        <w:t>Profile Picture: String (URL)</w:t>
        <w:br/>
        <w:t>Bio: String</w:t>
        <w:br/>
        <w:t>CreatedAt: Date</w:t>
        <w:br/>
        <w:t>UpdatedAt: Date</w:t>
      </w:r>
    </w:p>
    <w:p>
      <w:pPr>
        <w:pStyle w:val="Heading2"/>
      </w:pPr>
      <w:r>
        <w:t>Link Schema</w:t>
      </w:r>
    </w:p>
    <w:p>
      <w:r>
        <w:t>Fields:</w:t>
        <w:br/>
        <w:t>UserId: ObjectId (reference to User)</w:t>
        <w:br/>
        <w:t>Title: String</w:t>
        <w:br/>
        <w:t>URL: String</w:t>
        <w:br/>
        <w:t>Platform: String (optional - predefined platforms like Facebook, Twitter, etc.)</w:t>
        <w:br/>
        <w:t>Description: String</w:t>
        <w:br/>
        <w:t>CreatedAt: Date</w:t>
        <w:br/>
        <w:t>UpdatedAt: Date</w:t>
      </w:r>
    </w:p>
    <w:p>
      <w:pPr>
        <w:pStyle w:val="Heading1"/>
      </w:pPr>
      <w:r>
        <w:t>Frontend Structure</w:t>
      </w:r>
    </w:p>
    <w:p>
      <w:pPr>
        <w:pStyle w:val="Heading2"/>
      </w:pPr>
      <w:r>
        <w:t>Components</w:t>
      </w:r>
    </w:p>
    <w:p>
      <w:r>
        <w:t>Auth Components: Login, Register, Reset Password</w:t>
        <w:br/>
        <w:t>Profile Components: EditProfile, ViewProfile</w:t>
        <w:br/>
        <w:t>Link Components: AddLink, EditLink, LinkList, ReorderLinks (optional)</w:t>
        <w:br/>
        <w:t>Layout Components: Header, Footer</w:t>
        <w:br/>
        <w:t>Pages: Home, NotFound</w:t>
      </w:r>
    </w:p>
    <w:p>
      <w:pPr>
        <w:pStyle w:val="Heading2"/>
      </w:pPr>
      <w:r>
        <w:t>State Management</w:t>
      </w:r>
    </w:p>
    <w:p>
      <w:r>
        <w:t>Use Context API or Redux for managing authentication state and user data</w:t>
      </w:r>
    </w:p>
    <w:p>
      <w:pPr>
        <w:pStyle w:val="Heading1"/>
      </w:pPr>
      <w:r>
        <w:t>Backend Structure</w:t>
      </w:r>
    </w:p>
    <w:p>
      <w:pPr>
        <w:pStyle w:val="Heading2"/>
      </w:pPr>
      <w:r>
        <w:t>API Endpoints</w:t>
      </w:r>
    </w:p>
    <w:p>
      <w:r>
        <w:t>User Authentication: Register, Login, Logout, Password Reset</w:t>
        <w:br/>
        <w:t>Profile Management: Get Profile, Update Profile</w:t>
        <w:br/>
        <w:t>Link Management: Add Link, Get Links, Update Link, Delete Link</w:t>
        <w:br/>
        <w:t>Profile Sharing: Get Public Profile by Username</w:t>
      </w:r>
    </w:p>
    <w:p>
      <w:pPr>
        <w:pStyle w:val="Heading2"/>
      </w:pPr>
      <w:r>
        <w:t>Middleware</w:t>
      </w:r>
    </w:p>
    <w:p>
      <w:r>
        <w:t>Authentication middleware to protect routes and ensure only logged-in users can access certain endpoints</w:t>
      </w:r>
    </w:p>
    <w:p>
      <w:pPr>
        <w:pStyle w:val="Heading1"/>
      </w:pPr>
      <w:r>
        <w:t>Security Considerations</w:t>
      </w:r>
    </w:p>
    <w:p>
      <w:r>
        <w:t>1. Authentication:</w:t>
        <w:br/>
        <w:t>Use JWT tokens for user authentication and authorization</w:t>
        <w:br/>
        <w:t>Store tokens securely in HTTP-only cookies or local storage</w:t>
      </w:r>
    </w:p>
    <w:p>
      <w:r>
        <w:t>2. Authorization:</w:t>
        <w:br/>
        <w:t>Protect API endpoints to ensure only authenticated users can access/modify their data</w:t>
      </w:r>
    </w:p>
    <w:p>
      <w:r>
        <w:t>3. Data Validation:</w:t>
        <w:br/>
        <w:t>Validate user input on both frontend and backend to prevent malicious data entry</w:t>
      </w:r>
    </w:p>
    <w:p>
      <w:r>
        <w:t>4. Rate Limiting:</w:t>
        <w:br/>
        <w:t>Implement rate limiting to prevent abuse of API endpoints</w:t>
      </w:r>
    </w:p>
    <w:p>
      <w:pPr>
        <w:pStyle w:val="Heading1"/>
      </w:pPr>
      <w:r>
        <w:t>Deployment Strategy</w:t>
      </w:r>
    </w:p>
    <w:p>
      <w:r>
        <w:t>1. Frontend:</w:t>
        <w:br/>
        <w:t>Deploy on a static site hosting service (e.g., Netlify, Vercel)</w:t>
      </w:r>
    </w:p>
    <w:p>
      <w:r>
        <w:t>2. Backend:</w:t>
        <w:br/>
        <w:t>Deploy on a cloud platform (e.g., Heroku, AWS, DigitalOcean)</w:t>
        <w:br/>
        <w:t>Use a managed database service like MongoDB Atlas</w:t>
      </w:r>
    </w:p>
    <w:p>
      <w:r>
        <w:t>3. Continuous Integration/Continuous Deployment (CI/CD):</w:t>
        <w:br/>
        <w:t>Set up CI/CD pipelines to automate testing and deployment</w:t>
      </w:r>
    </w:p>
    <w:p>
      <w:pPr>
        <w:pStyle w:val="Heading1"/>
      </w:pPr>
      <w:r>
        <w:t>Scalability and Performance</w:t>
      </w:r>
    </w:p>
    <w:p>
      <w:r>
        <w:t>1. Scalability:</w:t>
        <w:br/>
        <w:t>Use load balancers and horizontal scaling for the backend</w:t>
        <w:br/>
        <w:t>Optimize database queries and use indexing</w:t>
      </w:r>
    </w:p>
    <w:p>
      <w:r>
        <w:t>2. Performance:</w:t>
        <w:br/>
        <w:t>Implement caching strategies (e.g., Redis) for frequently accessed data</w:t>
        <w:br/>
        <w:t>Use a content delivery network (CDN) for serving static assets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